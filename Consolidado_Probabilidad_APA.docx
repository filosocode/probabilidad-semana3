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POLITÉCNICO GRANCOLOMBIANO</w:t>
      </w:r>
    </w:p>
    <w:p>
      <w:pPr>
        <w:jc w:val="center"/>
      </w:pPr>
      <w:r>
        <w:t>Facultad de Ingeniería, Diseño e Innovación</w:t>
        <w:br/>
        <w:t>Ingeniería de Software</w:t>
        <w:br/>
        <w:br/>
      </w:r>
    </w:p>
    <w:p>
      <w:pPr>
        <w:pStyle w:val="Title"/>
        <w:jc w:val="center"/>
      </w:pPr>
      <w:r>
        <w:t>Consolidado de Probabilidad y Estadística:</w:t>
        <w:br/>
        <w:t>Análisis de la Distribución de Weibull</w:t>
        <w:br/>
        <w:br/>
      </w:r>
    </w:p>
    <w:p>
      <w:pPr>
        <w:jc w:val="center"/>
      </w:pPr>
      <w:r>
        <w:t>Autores:</w:t>
        <w:br/>
        <w:t>Andrés Muñoz Roa</w:t>
        <w:br/>
        <w:t>Jeferson Florez Ávila</w:t>
        <w:br/>
        <w:t>Carlos Guillermo Mejía Soto</w:t>
        <w:br/>
        <w:t>Karol Tovar Angarita</w:t>
        <w:br/>
        <w:br/>
      </w:r>
    </w:p>
    <w:p>
      <w:pPr>
        <w:jc w:val="center"/>
      </w:pPr>
      <w:r>
        <w:t>Tutor: Henry Bacca</w:t>
        <w:br/>
        <w:br/>
      </w:r>
    </w:p>
    <w:p>
      <w:pPr>
        <w:jc w:val="center"/>
      </w:pPr>
      <w:r>
        <w:t>Bogotá, Colombia</w:t>
        <w:br/>
        <w:t>2025</w:t>
      </w:r>
    </w:p>
    <w:p>
      <w:r>
        <w:br w:type="page"/>
      </w:r>
    </w:p>
    <w:p>
      <w:pPr>
        <w:pStyle w:val="Heading1"/>
      </w:pPr>
      <w:r>
        <w:t>Resumen</w:t>
      </w:r>
    </w:p>
    <w:p>
      <w:r>
        <w:t>Este trabajo presenta un análisis estadístico de la velocidad del viento en municipios de Colombia mediante la distribución de Weibull. Se calcularon medidas descriptivas, parámetros de forma y escala, y probabilidades asociadas a cuartiles y percentiles. Los resultados permiten comparar la variabilidad del recurso eólico entre municipios y seleccionar las ciudades con mayor potencial para generación de energía eólica.</w:t>
      </w:r>
    </w:p>
    <w:p>
      <w:r>
        <w:br/>
        <w:t>Palabras clave: viento, Weibull, probabilidad, energía eólica, variabilidad.</w:t>
      </w:r>
    </w:p>
    <w:p>
      <w:pPr>
        <w:pStyle w:val="Heading1"/>
      </w:pPr>
      <w:r>
        <w:t>Introducción</w:t>
      </w:r>
    </w:p>
    <w:p>
      <w:r>
        <w:t>La energía eólica se ha convertido en una alternativa clave frente a las fuentes fósiles...</w:t>
      </w:r>
    </w:p>
    <w:p>
      <w:pPr>
        <w:pStyle w:val="Heading1"/>
      </w:pPr>
      <w:r>
        <w:t>Resultados</w:t>
      </w:r>
    </w:p>
    <w:p>
      <w:pPr>
        <w:pStyle w:val="Heading2"/>
      </w:pPr>
      <w:r>
        <w:t>Tabla 1</w:t>
        <w:br/>
        <w:t>Estadísticos y parámetros Weibull por municipio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Municipio</w:t>
            </w:r>
          </w:p>
        </w:tc>
        <w:tc>
          <w:tcPr>
            <w:tcW w:type="dxa" w:w="617"/>
          </w:tcPr>
          <w:p>
            <w:r>
              <w:t>Media</w:t>
            </w:r>
          </w:p>
        </w:tc>
        <w:tc>
          <w:tcPr>
            <w:tcW w:type="dxa" w:w="617"/>
          </w:tcPr>
          <w:p>
            <w:r>
              <w:t>SD</w:t>
            </w:r>
          </w:p>
        </w:tc>
        <w:tc>
          <w:tcPr>
            <w:tcW w:type="dxa" w:w="617"/>
          </w:tcPr>
          <w:p>
            <w:r>
              <w:t>CV</w:t>
            </w:r>
          </w:p>
        </w:tc>
        <w:tc>
          <w:tcPr>
            <w:tcW w:type="dxa" w:w="617"/>
          </w:tcPr>
          <w:p>
            <w:r>
              <w:t>k</w:t>
            </w:r>
          </w:p>
        </w:tc>
        <w:tc>
          <w:tcPr>
            <w:tcW w:type="dxa" w:w="617"/>
          </w:tcPr>
          <w:p>
            <w:r>
              <w:t>c</w:t>
            </w:r>
          </w:p>
        </w:tc>
        <w:tc>
          <w:tcPr>
            <w:tcW w:type="dxa" w:w="617"/>
          </w:tcPr>
          <w:p>
            <w:r>
              <w:t>vmp</w:t>
            </w:r>
          </w:p>
        </w:tc>
        <w:tc>
          <w:tcPr>
            <w:tcW w:type="dxa" w:w="617"/>
          </w:tcPr>
          <w:p>
            <w:r>
              <w:t>vmaxE</w:t>
            </w:r>
          </w:p>
        </w:tc>
        <w:tc>
          <w:tcPr>
            <w:tcW w:type="dxa" w:w="617"/>
          </w:tcPr>
          <w:p>
            <w:r>
              <w:t>Q1</w:t>
            </w:r>
          </w:p>
        </w:tc>
        <w:tc>
          <w:tcPr>
            <w:tcW w:type="dxa" w:w="617"/>
          </w:tcPr>
          <w:p>
            <w:r>
              <w:t>Q3</w:t>
            </w:r>
          </w:p>
        </w:tc>
        <w:tc>
          <w:tcPr>
            <w:tcW w:type="dxa" w:w="617"/>
          </w:tcPr>
          <w:p>
            <w:r>
              <w:t>RIC</w:t>
            </w:r>
          </w:p>
        </w:tc>
        <w:tc>
          <w:tcPr>
            <w:tcW w:type="dxa" w:w="617"/>
          </w:tcPr>
          <w:p>
            <w:r>
              <w:t>Prob(Q1-Q3)</w:t>
            </w:r>
          </w:p>
        </w:tc>
        <w:tc>
          <w:tcPr>
            <w:tcW w:type="dxa" w:w="617"/>
          </w:tcPr>
          <w:p>
            <w:r>
              <w:t>v60</w:t>
            </w:r>
          </w:p>
        </w:tc>
        <w:tc>
          <w:tcPr>
            <w:tcW w:type="dxa" w:w="617"/>
          </w:tcPr>
          <w:p>
            <w:r>
              <w:t>Prob&gt;v60</w:t>
            </w:r>
          </w:p>
        </w:tc>
      </w:tr>
      <w:tr>
        <w:tc>
          <w:tcPr>
            <w:tcW w:type="dxa" w:w="617"/>
          </w:tcPr>
          <w:p>
            <w:r>
              <w:t>BARRANQUILLA</w:t>
            </w:r>
          </w:p>
        </w:tc>
        <w:tc>
          <w:tcPr>
            <w:tcW w:type="dxa" w:w="617"/>
          </w:tcPr>
          <w:p>
            <w:r>
              <w:t>12.488</w:t>
            </w:r>
          </w:p>
        </w:tc>
        <w:tc>
          <w:tcPr>
            <w:tcW w:type="dxa" w:w="617"/>
          </w:tcPr>
          <w:p>
            <w:r>
              <w:t>4.863</w:t>
            </w:r>
          </w:p>
        </w:tc>
        <w:tc>
          <w:tcPr>
            <w:tcW w:type="dxa" w:w="617"/>
          </w:tcPr>
          <w:p>
            <w:r>
              <w:t>0.389</w:t>
            </w:r>
          </w:p>
        </w:tc>
        <w:tc>
          <w:tcPr>
            <w:tcW w:type="dxa" w:w="617"/>
          </w:tcPr>
          <w:p>
            <w:r>
              <w:t>2.785</w:t>
            </w:r>
          </w:p>
        </w:tc>
        <w:tc>
          <w:tcPr>
            <w:tcW w:type="dxa" w:w="617"/>
          </w:tcPr>
          <w:p>
            <w:r>
              <w:t>14.027</w:t>
            </w:r>
          </w:p>
        </w:tc>
        <w:tc>
          <w:tcPr>
            <w:tcW w:type="dxa" w:w="617"/>
          </w:tcPr>
          <w:p>
            <w:r>
              <w:t>11.956</w:t>
            </w:r>
          </w:p>
        </w:tc>
        <w:tc>
          <w:tcPr>
            <w:tcW w:type="dxa" w:w="617"/>
          </w:tcPr>
          <w:p>
            <w:r>
              <w:t>17.037</w:t>
            </w:r>
          </w:p>
        </w:tc>
        <w:tc>
          <w:tcPr>
            <w:tcW w:type="dxa" w:w="617"/>
          </w:tcPr>
          <w:p>
            <w:r>
              <w:t>8.6</w:t>
            </w:r>
          </w:p>
        </w:tc>
        <w:tc>
          <w:tcPr>
            <w:tcW w:type="dxa" w:w="617"/>
          </w:tcPr>
          <w:p>
            <w:r>
              <w:t>15.5</w:t>
            </w:r>
          </w:p>
        </w:tc>
        <w:tc>
          <w:tcPr>
            <w:tcW w:type="dxa" w:w="617"/>
          </w:tcPr>
          <w:p>
            <w:r>
              <w:t>6.9</w:t>
            </w:r>
          </w:p>
        </w:tc>
        <w:tc>
          <w:tcPr>
            <w:tcW w:type="dxa" w:w="617"/>
          </w:tcPr>
          <w:p>
            <w:r>
              <w:t>0.507</w:t>
            </w:r>
          </w:p>
        </w:tc>
        <w:tc>
          <w:tcPr>
            <w:tcW w:type="dxa" w:w="617"/>
          </w:tcPr>
          <w:p>
            <w:r>
              <w:t>13.594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BUCARAMANGA</w:t>
            </w:r>
          </w:p>
        </w:tc>
        <w:tc>
          <w:tcPr>
            <w:tcW w:type="dxa" w:w="617"/>
          </w:tcPr>
          <w:p>
            <w:r>
              <w:t>7.257</w:t>
            </w:r>
          </w:p>
        </w:tc>
        <w:tc>
          <w:tcPr>
            <w:tcW w:type="dxa" w:w="617"/>
          </w:tcPr>
          <w:p>
            <w:r>
              <w:t>1.384</w:t>
            </w:r>
          </w:p>
        </w:tc>
        <w:tc>
          <w:tcPr>
            <w:tcW w:type="dxa" w:w="617"/>
          </w:tcPr>
          <w:p>
            <w:r>
              <w:t>0.191</w:t>
            </w:r>
          </w:p>
        </w:tc>
        <w:tc>
          <w:tcPr>
            <w:tcW w:type="dxa" w:w="617"/>
          </w:tcPr>
          <w:p>
            <w:r>
              <w:t>6.045</w:t>
            </w:r>
          </w:p>
        </w:tc>
        <w:tc>
          <w:tcPr>
            <w:tcW w:type="dxa" w:w="617"/>
          </w:tcPr>
          <w:p>
            <w:r>
              <w:t>7.819</w:t>
            </w:r>
          </w:p>
        </w:tc>
        <w:tc>
          <w:tcPr>
            <w:tcW w:type="dxa" w:w="617"/>
          </w:tcPr>
          <w:p>
            <w:r>
              <w:t>7.588</w:t>
            </w:r>
          </w:p>
        </w:tc>
        <w:tc>
          <w:tcPr>
            <w:tcW w:type="dxa" w:w="617"/>
          </w:tcPr>
          <w:p>
            <w:r>
              <w:t>8.197</w:t>
            </w:r>
          </w:p>
        </w:tc>
        <w:tc>
          <w:tcPr>
            <w:tcW w:type="dxa" w:w="617"/>
          </w:tcPr>
          <w:p>
            <w:r>
              <w:t>6.3</w:t>
            </w:r>
          </w:p>
        </w:tc>
        <w:tc>
          <w:tcPr>
            <w:tcW w:type="dxa" w:w="617"/>
          </w:tcPr>
          <w:p>
            <w:r>
              <w:t>8.0</w:t>
            </w:r>
          </w:p>
        </w:tc>
        <w:tc>
          <w:tcPr>
            <w:tcW w:type="dxa" w:w="617"/>
          </w:tcPr>
          <w:p>
            <w:r>
              <w:t>1.7</w:t>
            </w:r>
          </w:p>
        </w:tc>
        <w:tc>
          <w:tcPr>
            <w:tcW w:type="dxa" w:w="617"/>
          </w:tcPr>
          <w:p>
            <w:r>
              <w:t>0.446</w:t>
            </w:r>
          </w:p>
        </w:tc>
        <w:tc>
          <w:tcPr>
            <w:tcW w:type="dxa" w:w="617"/>
          </w:tcPr>
          <w:p>
            <w:r>
              <w:t>7.707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CARTAGENA</w:t>
            </w:r>
          </w:p>
        </w:tc>
        <w:tc>
          <w:tcPr>
            <w:tcW w:type="dxa" w:w="617"/>
          </w:tcPr>
          <w:p>
            <w:r>
              <w:t>11.379</w:t>
            </w:r>
          </w:p>
        </w:tc>
        <w:tc>
          <w:tcPr>
            <w:tcW w:type="dxa" w:w="617"/>
          </w:tcPr>
          <w:p>
            <w:r>
              <w:t>3.118</w:t>
            </w:r>
          </w:p>
        </w:tc>
        <w:tc>
          <w:tcPr>
            <w:tcW w:type="dxa" w:w="617"/>
          </w:tcPr>
          <w:p>
            <w:r>
              <w:t>0.274</w:t>
            </w:r>
          </w:p>
        </w:tc>
        <w:tc>
          <w:tcPr>
            <w:tcW w:type="dxa" w:w="617"/>
          </w:tcPr>
          <w:p>
            <w:r>
              <w:t>4.079</w:t>
            </w:r>
          </w:p>
        </w:tc>
        <w:tc>
          <w:tcPr>
            <w:tcW w:type="dxa" w:w="617"/>
          </w:tcPr>
          <w:p>
            <w:r>
              <w:t>12.54</w:t>
            </w:r>
          </w:p>
        </w:tc>
        <w:tc>
          <w:tcPr>
            <w:tcW w:type="dxa" w:w="617"/>
          </w:tcPr>
          <w:p>
            <w:r>
              <w:t>11.705</w:t>
            </w:r>
          </w:p>
        </w:tc>
        <w:tc>
          <w:tcPr>
            <w:tcW w:type="dxa" w:w="617"/>
          </w:tcPr>
          <w:p>
            <w:r>
              <w:t>13.829</w:t>
            </w:r>
          </w:p>
        </w:tc>
        <w:tc>
          <w:tcPr>
            <w:tcW w:type="dxa" w:w="617"/>
          </w:tcPr>
          <w:p>
            <w:r>
              <w:t>9.2</w:t>
            </w:r>
          </w:p>
        </w:tc>
        <w:tc>
          <w:tcPr>
            <w:tcW w:type="dxa" w:w="617"/>
          </w:tcPr>
          <w:p>
            <w:r>
              <w:t>13.0</w:t>
            </w:r>
          </w:p>
        </w:tc>
        <w:tc>
          <w:tcPr>
            <w:tcW w:type="dxa" w:w="617"/>
          </w:tcPr>
          <w:p>
            <w:r>
              <w:t>3.8</w:t>
            </w:r>
          </w:p>
        </w:tc>
        <w:tc>
          <w:tcPr>
            <w:tcW w:type="dxa" w:w="617"/>
          </w:tcPr>
          <w:p>
            <w:r>
              <w:t>0.44</w:t>
            </w:r>
          </w:p>
        </w:tc>
        <w:tc>
          <w:tcPr>
            <w:tcW w:type="dxa" w:w="617"/>
          </w:tcPr>
          <w:p>
            <w:r>
              <w:t>12.274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GIRARDOT</w:t>
            </w:r>
          </w:p>
        </w:tc>
        <w:tc>
          <w:tcPr>
            <w:tcW w:type="dxa" w:w="617"/>
          </w:tcPr>
          <w:p>
            <w:r>
              <w:t>7.182</w:t>
            </w:r>
          </w:p>
        </w:tc>
        <w:tc>
          <w:tcPr>
            <w:tcW w:type="dxa" w:w="617"/>
          </w:tcPr>
          <w:p>
            <w:r>
              <w:t>3.048</w:t>
            </w:r>
          </w:p>
        </w:tc>
        <w:tc>
          <w:tcPr>
            <w:tcW w:type="dxa" w:w="617"/>
          </w:tcPr>
          <w:p>
            <w:r>
              <w:t>0.424</w:t>
            </w:r>
          </w:p>
        </w:tc>
        <w:tc>
          <w:tcPr>
            <w:tcW w:type="dxa" w:w="617"/>
          </w:tcPr>
          <w:p>
            <w:r>
              <w:t>2.537</w:t>
            </w:r>
          </w:p>
        </w:tc>
        <w:tc>
          <w:tcPr>
            <w:tcW w:type="dxa" w:w="617"/>
          </w:tcPr>
          <w:p>
            <w:r>
              <w:t>8.092</w:t>
            </w:r>
          </w:p>
        </w:tc>
        <w:tc>
          <w:tcPr>
            <w:tcW w:type="dxa" w:w="617"/>
          </w:tcPr>
          <w:p>
            <w:r>
              <w:t>6.641</w:t>
            </w:r>
          </w:p>
        </w:tc>
        <w:tc>
          <w:tcPr>
            <w:tcW w:type="dxa" w:w="617"/>
          </w:tcPr>
          <w:p>
            <w:r>
              <w:t>10.176</w:t>
            </w:r>
          </w:p>
        </w:tc>
        <w:tc>
          <w:tcPr>
            <w:tcW w:type="dxa" w:w="617"/>
          </w:tcPr>
          <w:p>
            <w:r>
              <w:t>4.6</w:t>
            </w:r>
          </w:p>
        </w:tc>
        <w:tc>
          <w:tcPr>
            <w:tcW w:type="dxa" w:w="617"/>
          </w:tcPr>
          <w:p>
            <w:r>
              <w:t>8.85</w:t>
            </w:r>
          </w:p>
        </w:tc>
        <w:tc>
          <w:tcPr>
            <w:tcW w:type="dxa" w:w="617"/>
          </w:tcPr>
          <w:p>
            <w:r>
              <w:t>4.25</w:t>
            </w:r>
          </w:p>
        </w:tc>
        <w:tc>
          <w:tcPr>
            <w:tcW w:type="dxa" w:w="617"/>
          </w:tcPr>
          <w:p>
            <w:r>
              <w:t>0.503</w:t>
            </w:r>
          </w:p>
        </w:tc>
        <w:tc>
          <w:tcPr>
            <w:tcW w:type="dxa" w:w="617"/>
          </w:tcPr>
          <w:p>
            <w:r>
              <w:t>7.818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GUAPÍ</w:t>
            </w:r>
          </w:p>
        </w:tc>
        <w:tc>
          <w:tcPr>
            <w:tcW w:type="dxa" w:w="617"/>
          </w:tcPr>
          <w:p>
            <w:r>
              <w:t>8.301</w:t>
            </w:r>
          </w:p>
        </w:tc>
        <w:tc>
          <w:tcPr>
            <w:tcW w:type="dxa" w:w="617"/>
          </w:tcPr>
          <w:p>
            <w:r>
              <w:t>2.838</w:t>
            </w:r>
          </w:p>
        </w:tc>
        <w:tc>
          <w:tcPr>
            <w:tcW w:type="dxa" w:w="617"/>
          </w:tcPr>
          <w:p>
            <w:r>
              <w:t>0.342</w:t>
            </w:r>
          </w:p>
        </w:tc>
        <w:tc>
          <w:tcPr>
            <w:tcW w:type="dxa" w:w="617"/>
          </w:tcPr>
          <w:p>
            <w:r>
              <w:t>3.207</w:t>
            </w:r>
          </w:p>
        </w:tc>
        <w:tc>
          <w:tcPr>
            <w:tcW w:type="dxa" w:w="617"/>
          </w:tcPr>
          <w:p>
            <w:r>
              <w:t>9.267</w:t>
            </w:r>
          </w:p>
        </w:tc>
        <w:tc>
          <w:tcPr>
            <w:tcW w:type="dxa" w:w="617"/>
          </w:tcPr>
          <w:p>
            <w:r>
              <w:t>8.248</w:t>
            </w:r>
          </w:p>
        </w:tc>
        <w:tc>
          <w:tcPr>
            <w:tcW w:type="dxa" w:w="617"/>
          </w:tcPr>
          <w:p>
            <w:r>
              <w:t>10.778</w:t>
            </w:r>
          </w:p>
        </w:tc>
        <w:tc>
          <w:tcPr>
            <w:tcW w:type="dxa" w:w="617"/>
          </w:tcPr>
          <w:p>
            <w:r>
              <w:t>6.0</w:t>
            </w:r>
          </w:p>
        </w:tc>
        <w:tc>
          <w:tcPr>
            <w:tcW w:type="dxa" w:w="617"/>
          </w:tcPr>
          <w:p>
            <w:r>
              <w:t>10.2</w:t>
            </w:r>
          </w:p>
        </w:tc>
        <w:tc>
          <w:tcPr>
            <w:tcW w:type="dxa" w:w="617"/>
          </w:tcPr>
          <w:p>
            <w:r>
              <w:t>4.2</w:t>
            </w:r>
          </w:p>
        </w:tc>
        <w:tc>
          <w:tcPr>
            <w:tcW w:type="dxa" w:w="617"/>
          </w:tcPr>
          <w:p>
            <w:r>
              <w:t>0.524</w:t>
            </w:r>
          </w:p>
        </w:tc>
        <w:tc>
          <w:tcPr>
            <w:tcW w:type="dxa" w:w="617"/>
          </w:tcPr>
          <w:p>
            <w:r>
              <w:t>9.017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MEDELLÍN</w:t>
            </w:r>
          </w:p>
        </w:tc>
        <w:tc>
          <w:tcPr>
            <w:tcW w:type="dxa" w:w="617"/>
          </w:tcPr>
          <w:p>
            <w:r>
              <w:t>8.128</w:t>
            </w:r>
          </w:p>
        </w:tc>
        <w:tc>
          <w:tcPr>
            <w:tcW w:type="dxa" w:w="617"/>
          </w:tcPr>
          <w:p>
            <w:r>
              <w:t>2.212</w:t>
            </w:r>
          </w:p>
        </w:tc>
        <w:tc>
          <w:tcPr>
            <w:tcW w:type="dxa" w:w="617"/>
          </w:tcPr>
          <w:p>
            <w:r>
              <w:t>0.272</w:t>
            </w:r>
          </w:p>
        </w:tc>
        <w:tc>
          <w:tcPr>
            <w:tcW w:type="dxa" w:w="617"/>
          </w:tcPr>
          <w:p>
            <w:r>
              <w:t>4.109</w:t>
            </w:r>
          </w:p>
        </w:tc>
        <w:tc>
          <w:tcPr>
            <w:tcW w:type="dxa" w:w="617"/>
          </w:tcPr>
          <w:p>
            <w:r>
              <w:t>8.953</w:t>
            </w:r>
          </w:p>
        </w:tc>
        <w:tc>
          <w:tcPr>
            <w:tcW w:type="dxa" w:w="617"/>
          </w:tcPr>
          <w:p>
            <w:r>
              <w:t>8.366</w:t>
            </w:r>
          </w:p>
        </w:tc>
        <w:tc>
          <w:tcPr>
            <w:tcW w:type="dxa" w:w="617"/>
          </w:tcPr>
          <w:p>
            <w:r>
              <w:t>9.86</w:t>
            </w:r>
          </w:p>
        </w:tc>
        <w:tc>
          <w:tcPr>
            <w:tcW w:type="dxa" w:w="617"/>
          </w:tcPr>
          <w:p>
            <w:r>
              <w:t>6.6</w:t>
            </w:r>
          </w:p>
        </w:tc>
        <w:tc>
          <w:tcPr>
            <w:tcW w:type="dxa" w:w="617"/>
          </w:tcPr>
          <w:p>
            <w:r>
              <w:t>9.3</w:t>
            </w:r>
          </w:p>
        </w:tc>
        <w:tc>
          <w:tcPr>
            <w:tcW w:type="dxa" w:w="617"/>
          </w:tcPr>
          <w:p>
            <w:r>
              <w:t>2.7</w:t>
            </w:r>
          </w:p>
        </w:tc>
        <w:tc>
          <w:tcPr>
            <w:tcW w:type="dxa" w:w="617"/>
          </w:tcPr>
          <w:p>
            <w:r>
              <w:t>0.441</w:t>
            </w:r>
          </w:p>
        </w:tc>
        <w:tc>
          <w:tcPr>
            <w:tcW w:type="dxa" w:w="617"/>
          </w:tcPr>
          <w:p>
            <w:r>
              <w:t>8.765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MOCOA</w:t>
            </w:r>
          </w:p>
        </w:tc>
        <w:tc>
          <w:tcPr>
            <w:tcW w:type="dxa" w:w="617"/>
          </w:tcPr>
          <w:p>
            <w:r>
              <w:t>6.449</w:t>
            </w:r>
          </w:p>
        </w:tc>
        <w:tc>
          <w:tcPr>
            <w:tcW w:type="dxa" w:w="617"/>
          </w:tcPr>
          <w:p>
            <w:r>
              <w:t>3.073</w:t>
            </w:r>
          </w:p>
        </w:tc>
        <w:tc>
          <w:tcPr>
            <w:tcW w:type="dxa" w:w="617"/>
          </w:tcPr>
          <w:p>
            <w:r>
              <w:t>0.477</w:t>
            </w:r>
          </w:p>
        </w:tc>
        <w:tc>
          <w:tcPr>
            <w:tcW w:type="dxa" w:w="617"/>
          </w:tcPr>
          <w:p>
            <w:r>
              <w:t>2.237</w:t>
            </w:r>
          </w:p>
        </w:tc>
        <w:tc>
          <w:tcPr>
            <w:tcW w:type="dxa" w:w="617"/>
          </w:tcPr>
          <w:p>
            <w:r>
              <w:t>7.281</w:t>
            </w:r>
          </w:p>
        </w:tc>
        <w:tc>
          <w:tcPr>
            <w:tcW w:type="dxa" w:w="617"/>
          </w:tcPr>
          <w:p>
            <w:r>
              <w:t>5.587</w:t>
            </w:r>
          </w:p>
        </w:tc>
        <w:tc>
          <w:tcPr>
            <w:tcW w:type="dxa" w:w="617"/>
          </w:tcPr>
          <w:p>
            <w:r>
              <w:t>9.688</w:t>
            </w:r>
          </w:p>
        </w:tc>
        <w:tc>
          <w:tcPr>
            <w:tcW w:type="dxa" w:w="617"/>
          </w:tcPr>
          <w:p>
            <w:r>
              <w:t>4.2</w:t>
            </w:r>
          </w:p>
        </w:tc>
        <w:tc>
          <w:tcPr>
            <w:tcW w:type="dxa" w:w="617"/>
          </w:tcPr>
          <w:p>
            <w:r>
              <w:t>7.6</w:t>
            </w:r>
          </w:p>
        </w:tc>
        <w:tc>
          <w:tcPr>
            <w:tcW w:type="dxa" w:w="617"/>
          </w:tcPr>
          <w:p>
            <w:r>
              <w:t>3.4</w:t>
            </w:r>
          </w:p>
        </w:tc>
        <w:tc>
          <w:tcPr>
            <w:tcW w:type="dxa" w:w="617"/>
          </w:tcPr>
          <w:p>
            <w:r>
              <w:t>0.414</w:t>
            </w:r>
          </w:p>
        </w:tc>
        <w:tc>
          <w:tcPr>
            <w:tcW w:type="dxa" w:w="617"/>
          </w:tcPr>
          <w:p>
            <w:r>
              <w:t>7.002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RIOHACHA</w:t>
            </w:r>
          </w:p>
        </w:tc>
        <w:tc>
          <w:tcPr>
            <w:tcW w:type="dxa" w:w="617"/>
          </w:tcPr>
          <w:p>
            <w:r>
              <w:t>16.84</w:t>
            </w:r>
          </w:p>
        </w:tc>
        <w:tc>
          <w:tcPr>
            <w:tcW w:type="dxa" w:w="617"/>
          </w:tcPr>
          <w:p>
            <w:r>
              <w:t>5.562</w:t>
            </w:r>
          </w:p>
        </w:tc>
        <w:tc>
          <w:tcPr>
            <w:tcW w:type="dxa" w:w="617"/>
          </w:tcPr>
          <w:p>
            <w:r>
              <w:t>0.33</w:t>
            </w:r>
          </w:p>
        </w:tc>
        <w:tc>
          <w:tcPr>
            <w:tcW w:type="dxa" w:w="617"/>
          </w:tcPr>
          <w:p>
            <w:r>
              <w:t>3.33</w:t>
            </w:r>
          </w:p>
        </w:tc>
        <w:tc>
          <w:tcPr>
            <w:tcW w:type="dxa" w:w="617"/>
          </w:tcPr>
          <w:p>
            <w:r>
              <w:t>18.764</w:t>
            </w:r>
          </w:p>
        </w:tc>
        <w:tc>
          <w:tcPr>
            <w:tcW w:type="dxa" w:w="617"/>
          </w:tcPr>
          <w:p>
            <w:r>
              <w:t>16.857</w:t>
            </w:r>
          </w:p>
        </w:tc>
        <w:tc>
          <w:tcPr>
            <w:tcW w:type="dxa" w:w="617"/>
          </w:tcPr>
          <w:p>
            <w:r>
              <w:t>21.611</w:t>
            </w:r>
          </w:p>
        </w:tc>
        <w:tc>
          <w:tcPr>
            <w:tcW w:type="dxa" w:w="617"/>
          </w:tcPr>
          <w:p>
            <w:r>
              <w:t>12.45</w:t>
            </w:r>
          </w:p>
        </w:tc>
        <w:tc>
          <w:tcPr>
            <w:tcW w:type="dxa" w:w="617"/>
          </w:tcPr>
          <w:p>
            <w:r>
              <w:t>20.9</w:t>
            </w:r>
          </w:p>
        </w:tc>
        <w:tc>
          <w:tcPr>
            <w:tcW w:type="dxa" w:w="617"/>
          </w:tcPr>
          <w:p>
            <w:r>
              <w:t>8.45</w:t>
            </w:r>
          </w:p>
        </w:tc>
        <w:tc>
          <w:tcPr>
            <w:tcW w:type="dxa" w:w="617"/>
          </w:tcPr>
          <w:p>
            <w:r>
              <w:t>0.536</w:t>
            </w:r>
          </w:p>
        </w:tc>
        <w:tc>
          <w:tcPr>
            <w:tcW w:type="dxa" w:w="617"/>
          </w:tcPr>
          <w:p>
            <w:r>
              <w:t>18.278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SAN ANDRÉS</w:t>
            </w:r>
          </w:p>
        </w:tc>
        <w:tc>
          <w:tcPr>
            <w:tcW w:type="dxa" w:w="617"/>
          </w:tcPr>
          <w:p>
            <w:r>
              <w:t>16.233</w:t>
            </w:r>
          </w:p>
        </w:tc>
        <w:tc>
          <w:tcPr>
            <w:tcW w:type="dxa" w:w="617"/>
          </w:tcPr>
          <w:p>
            <w:r>
              <w:t>5.487</w:t>
            </w:r>
          </w:p>
        </w:tc>
        <w:tc>
          <w:tcPr>
            <w:tcW w:type="dxa" w:w="617"/>
          </w:tcPr>
          <w:p>
            <w:r>
              <w:t>0.338</w:t>
            </w:r>
          </w:p>
        </w:tc>
        <w:tc>
          <w:tcPr>
            <w:tcW w:type="dxa" w:w="617"/>
          </w:tcPr>
          <w:p>
            <w:r>
              <w:t>3.248</w:t>
            </w:r>
          </w:p>
        </w:tc>
        <w:tc>
          <w:tcPr>
            <w:tcW w:type="dxa" w:w="617"/>
          </w:tcPr>
          <w:p>
            <w:r>
              <w:t>18.111</w:t>
            </w:r>
          </w:p>
        </w:tc>
        <w:tc>
          <w:tcPr>
            <w:tcW w:type="dxa" w:w="617"/>
          </w:tcPr>
          <w:p>
            <w:r>
              <w:t>16.171</w:t>
            </w:r>
          </w:p>
        </w:tc>
        <w:tc>
          <w:tcPr>
            <w:tcW w:type="dxa" w:w="617"/>
          </w:tcPr>
          <w:p>
            <w:r>
              <w:t>20.995</w:t>
            </w:r>
          </w:p>
        </w:tc>
        <w:tc>
          <w:tcPr>
            <w:tcW w:type="dxa" w:w="617"/>
          </w:tcPr>
          <w:p>
            <w:r>
              <w:t>12.2</w:t>
            </w:r>
          </w:p>
        </w:tc>
        <w:tc>
          <w:tcPr>
            <w:tcW w:type="dxa" w:w="617"/>
          </w:tcPr>
          <w:p>
            <w:r>
              <w:t>20.3</w:t>
            </w:r>
          </w:p>
        </w:tc>
        <w:tc>
          <w:tcPr>
            <w:tcW w:type="dxa" w:w="617"/>
          </w:tcPr>
          <w:p>
            <w:r>
              <w:t>8.1</w:t>
            </w:r>
          </w:p>
        </w:tc>
        <w:tc>
          <w:tcPr>
            <w:tcW w:type="dxa" w:w="617"/>
          </w:tcPr>
          <w:p>
            <w:r>
              <w:t>0.523</w:t>
            </w:r>
          </w:p>
        </w:tc>
        <w:tc>
          <w:tcPr>
            <w:tcW w:type="dxa" w:w="617"/>
          </w:tcPr>
          <w:p>
            <w:r>
              <w:t>17.63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SANTA MARTA</w:t>
            </w:r>
          </w:p>
        </w:tc>
        <w:tc>
          <w:tcPr>
            <w:tcW w:type="dxa" w:w="617"/>
          </w:tcPr>
          <w:p>
            <w:r>
              <w:t>11.331</w:t>
            </w:r>
          </w:p>
        </w:tc>
        <w:tc>
          <w:tcPr>
            <w:tcW w:type="dxa" w:w="617"/>
          </w:tcPr>
          <w:p>
            <w:r>
              <w:t>4.191</w:t>
            </w:r>
          </w:p>
        </w:tc>
        <w:tc>
          <w:tcPr>
            <w:tcW w:type="dxa" w:w="617"/>
          </w:tcPr>
          <w:p>
            <w:r>
              <w:t>0.37</w:t>
            </w:r>
          </w:p>
        </w:tc>
        <w:tc>
          <w:tcPr>
            <w:tcW w:type="dxa" w:w="617"/>
          </w:tcPr>
          <w:p>
            <w:r>
              <w:t>2.945</w:t>
            </w:r>
          </w:p>
        </w:tc>
        <w:tc>
          <w:tcPr>
            <w:tcW w:type="dxa" w:w="617"/>
          </w:tcPr>
          <w:p>
            <w:r>
              <w:t>12.699</w:t>
            </w:r>
          </w:p>
        </w:tc>
        <w:tc>
          <w:tcPr>
            <w:tcW w:type="dxa" w:w="617"/>
          </w:tcPr>
          <w:p>
            <w:r>
              <w:t>11.031</w:t>
            </w:r>
          </w:p>
        </w:tc>
        <w:tc>
          <w:tcPr>
            <w:tcW w:type="dxa" w:w="617"/>
          </w:tcPr>
          <w:p>
            <w:r>
              <w:t>15.143</w:t>
            </w:r>
          </w:p>
        </w:tc>
        <w:tc>
          <w:tcPr>
            <w:tcW w:type="dxa" w:w="617"/>
          </w:tcPr>
          <w:p>
            <w:r>
              <w:t>8.4</w:t>
            </w:r>
          </w:p>
        </w:tc>
        <w:tc>
          <w:tcPr>
            <w:tcW w:type="dxa" w:w="617"/>
          </w:tcPr>
          <w:p>
            <w:r>
              <w:t>13.5</w:t>
            </w:r>
          </w:p>
        </w:tc>
        <w:tc>
          <w:tcPr>
            <w:tcW w:type="dxa" w:w="617"/>
          </w:tcPr>
          <w:p>
            <w:r>
              <w:t>5.1</w:t>
            </w:r>
          </w:p>
        </w:tc>
        <w:tc>
          <w:tcPr>
            <w:tcW w:type="dxa" w:w="617"/>
          </w:tcPr>
          <w:p>
            <w:r>
              <w:t>0.442</w:t>
            </w:r>
          </w:p>
        </w:tc>
        <w:tc>
          <w:tcPr>
            <w:tcW w:type="dxa" w:w="617"/>
          </w:tcPr>
          <w:p>
            <w:r>
              <w:t>12.328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TUMACO</w:t>
            </w:r>
          </w:p>
        </w:tc>
        <w:tc>
          <w:tcPr>
            <w:tcW w:type="dxa" w:w="617"/>
          </w:tcPr>
          <w:p>
            <w:r>
              <w:t>12.918</w:t>
            </w:r>
          </w:p>
        </w:tc>
        <w:tc>
          <w:tcPr>
            <w:tcW w:type="dxa" w:w="617"/>
          </w:tcPr>
          <w:p>
            <w:r>
              <w:t>4.301</w:t>
            </w:r>
          </w:p>
        </w:tc>
        <w:tc>
          <w:tcPr>
            <w:tcW w:type="dxa" w:w="617"/>
          </w:tcPr>
          <w:p>
            <w:r>
              <w:t>0.333</w:t>
            </w:r>
          </w:p>
        </w:tc>
        <w:tc>
          <w:tcPr>
            <w:tcW w:type="dxa" w:w="617"/>
          </w:tcPr>
          <w:p>
            <w:r>
              <w:t>3.302</w:t>
            </w:r>
          </w:p>
        </w:tc>
        <w:tc>
          <w:tcPr>
            <w:tcW w:type="dxa" w:w="617"/>
          </w:tcPr>
          <w:p>
            <w:r>
              <w:t>14.401</w:t>
            </w:r>
          </w:p>
        </w:tc>
        <w:tc>
          <w:tcPr>
            <w:tcW w:type="dxa" w:w="617"/>
          </w:tcPr>
          <w:p>
            <w:r>
              <w:t>12.91</w:t>
            </w:r>
          </w:p>
        </w:tc>
        <w:tc>
          <w:tcPr>
            <w:tcW w:type="dxa" w:w="617"/>
          </w:tcPr>
          <w:p>
            <w:r>
              <w:t>16.622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15.0</w:t>
            </w:r>
          </w:p>
        </w:tc>
        <w:tc>
          <w:tcPr>
            <w:tcW w:type="dxa" w:w="617"/>
          </w:tcPr>
          <w:p>
            <w:r>
              <w:t>5.0</w:t>
            </w:r>
          </w:p>
        </w:tc>
        <w:tc>
          <w:tcPr>
            <w:tcW w:type="dxa" w:w="617"/>
          </w:tcPr>
          <w:p>
            <w:r>
              <w:t>0.422</w:t>
            </w:r>
          </w:p>
        </w:tc>
        <w:tc>
          <w:tcPr>
            <w:tcW w:type="dxa" w:w="617"/>
          </w:tcPr>
          <w:p>
            <w:r>
              <w:t>14.025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  <w:tr>
        <w:tc>
          <w:tcPr>
            <w:tcW w:type="dxa" w:w="617"/>
          </w:tcPr>
          <w:p>
            <w:r>
              <w:t>VALLEDUPAR</w:t>
            </w:r>
          </w:p>
        </w:tc>
        <w:tc>
          <w:tcPr>
            <w:tcW w:type="dxa" w:w="617"/>
          </w:tcPr>
          <w:p>
            <w:r>
              <w:t>13.978</w:t>
            </w:r>
          </w:p>
        </w:tc>
        <w:tc>
          <w:tcPr>
            <w:tcW w:type="dxa" w:w="617"/>
          </w:tcPr>
          <w:p>
            <w:r>
              <w:t>7.168</w:t>
            </w:r>
          </w:p>
        </w:tc>
        <w:tc>
          <w:tcPr>
            <w:tcW w:type="dxa" w:w="617"/>
          </w:tcPr>
          <w:p>
            <w:r>
              <w:t>0.513</w:t>
            </w:r>
          </w:p>
        </w:tc>
        <w:tc>
          <w:tcPr>
            <w:tcW w:type="dxa" w:w="617"/>
          </w:tcPr>
          <w:p>
            <w:r>
              <w:t>2.065</w:t>
            </w:r>
          </w:p>
        </w:tc>
        <w:tc>
          <w:tcPr>
            <w:tcW w:type="dxa" w:w="617"/>
          </w:tcPr>
          <w:p>
            <w:r>
              <w:t>15.78</w:t>
            </w:r>
          </w:p>
        </w:tc>
        <w:tc>
          <w:tcPr>
            <w:tcW w:type="dxa" w:w="617"/>
          </w:tcPr>
          <w:p>
            <w:r>
              <w:t>11.453</w:t>
            </w:r>
          </w:p>
        </w:tc>
        <w:tc>
          <w:tcPr>
            <w:tcW w:type="dxa" w:w="617"/>
          </w:tcPr>
          <w:p>
            <w:r>
              <w:t>21.902</w:t>
            </w:r>
          </w:p>
        </w:tc>
        <w:tc>
          <w:tcPr>
            <w:tcW w:type="dxa" w:w="617"/>
          </w:tcPr>
          <w:p>
            <w:r>
              <w:t>8.0</w:t>
            </w:r>
          </w:p>
        </w:tc>
        <w:tc>
          <w:tcPr>
            <w:tcW w:type="dxa" w:w="617"/>
          </w:tcPr>
          <w:p>
            <w:r>
              <w:t>19.4</w:t>
            </w:r>
          </w:p>
        </w:tc>
        <w:tc>
          <w:tcPr>
            <w:tcW w:type="dxa" w:w="617"/>
          </w:tcPr>
          <w:p>
            <w:r>
              <w:t>11.4</w:t>
            </w:r>
          </w:p>
        </w:tc>
        <w:tc>
          <w:tcPr>
            <w:tcW w:type="dxa" w:w="617"/>
          </w:tcPr>
          <w:p>
            <w:r>
              <w:t>0.566</w:t>
            </w:r>
          </w:p>
        </w:tc>
        <w:tc>
          <w:tcPr>
            <w:tcW w:type="dxa" w:w="617"/>
          </w:tcPr>
          <w:p>
            <w:r>
              <w:t>15.126</w:t>
            </w:r>
          </w:p>
        </w:tc>
        <w:tc>
          <w:tcPr>
            <w:tcW w:type="dxa" w:w="617"/>
          </w:tcPr>
          <w:p>
            <w:r>
              <w:t>0.4</w:t>
            </w:r>
          </w:p>
        </w:tc>
      </w:tr>
    </w:tbl>
    <w:p>
      <w:r>
        <w:t>Nota. Se presentan los valores de medias, desviaciones estándar, coeficientes de variación, parámetros Weibull, cuartiles, percentil 60 y probabilidades para cada municipio.</w:t>
      </w:r>
    </w:p>
    <w:p>
      <w:pPr>
        <w:pStyle w:val="Heading1"/>
      </w:pPr>
      <w:r>
        <w:t>Conclusiones</w:t>
      </w:r>
    </w:p>
    <w:p>
      <w:r>
        <w:t>El análisis realizado evidenció diferencias significativas en el comportamiento de la velocidad del viento...</w:t>
      </w:r>
    </w:p>
    <w:p>
      <w:pPr>
        <w:pStyle w:val="Heading1"/>
      </w:pPr>
      <w:r>
        <w:t>Referencias</w:t>
      </w:r>
    </w:p>
    <w:p>
      <w:pPr>
        <w:ind w:left="720" w:hanging="720"/>
      </w:pPr>
      <w:r>
        <w:t>Adaramola, M. S., Oyewola, O. M., Ohunakin, O. S., &amp; Akinnawonu, O. O. (2014). Performance evaluation of wind turbines for energy generation in Niger Delta, Nigeria. Sustainable Energy Technologies and Assessments, 6, 75–85. https://doi.org/10.1016/j.seta.2014.01.001</w:t>
      </w:r>
    </w:p>
    <w:p>
      <w:pPr>
        <w:ind w:left="720" w:hanging="720"/>
      </w:pPr>
      <w:r>
        <w:t>Bacca, H. (2025). Guía de trabajo colaborativo: Probabilidad y Estadística. Politécnico Grancolombiano.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